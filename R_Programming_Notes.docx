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 Programming Language: Comprehensive Notes</w:t>
      </w:r>
    </w:p>
    <w:p>
      <w:pPr>
        <w:pStyle w:val="Heading1"/>
      </w:pPr>
      <w:r>
        <w:t>1. Introduction to R Programming Language</w:t>
      </w:r>
    </w:p>
    <w:p>
      <w:r>
        <w:t>Definition: R is a programming language and free software environment primarily used for statistical computing, data analysis, and graphical representation. It was created by Ross Ihaka and Robert Gentleman in 1993.</w:t>
      </w:r>
    </w:p>
    <w:p>
      <w:r>
        <w:t>Key Features:</w:t>
      </w:r>
    </w:p>
    <w:p>
      <w:r>
        <w:t xml:space="preserve">   - Open Source: R is freely available under the GNU General Public License.</w:t>
      </w:r>
    </w:p>
    <w:p>
      <w:r>
        <w:t xml:space="preserve">   - Cross-Platform: Runs on various operating systems like Windows, macOS, and Linux.</w:t>
      </w:r>
    </w:p>
    <w:p>
      <w:r>
        <w:t xml:space="preserve">   - Extensive Libraries: R has a vast ecosystem of packages available through CRAN (Comprehensive R Archive Network), which extends its functionality in various fields.</w:t>
      </w:r>
    </w:p>
    <w:p>
      <w:pPr>
        <w:pStyle w:val="Heading1"/>
      </w:pPr>
      <w:r>
        <w:t>2. Core Concepts in R</w:t>
      </w:r>
    </w:p>
    <w:p>
      <w:r>
        <w:t>Syntax: R uses a command-line interface and scripts for executing commands. The basic syntax is simple and user-friendly, with a focus on vectorized operations.</w:t>
      </w:r>
    </w:p>
    <w:p>
      <w:r>
        <w:t>Data Types: R supports various data types including:</w:t>
      </w:r>
    </w:p>
    <w:p>
      <w:r>
        <w:t xml:space="preserve">   - Numeric: Represents real numbers.</w:t>
      </w:r>
    </w:p>
    <w:p>
      <w:r>
        <w:t xml:space="preserve">   - Integer: Represents whole numbers.</w:t>
      </w:r>
    </w:p>
    <w:p>
      <w:r>
        <w:t xml:space="preserve">   - Character: Represents text strings.</w:t>
      </w:r>
    </w:p>
    <w:p>
      <w:r>
        <w:t xml:space="preserve">   - Logical: Represents Boolean values (TRUE, FALSE).</w:t>
      </w:r>
    </w:p>
    <w:p>
      <w:r>
        <w:t xml:space="preserve">   - Factor: Represents categorical data.</w:t>
      </w:r>
    </w:p>
    <w:p>
      <w:r>
        <w:t xml:space="preserve">   - Complex: Represents complex numbers.</w:t>
      </w:r>
    </w:p>
    <w:p>
      <w:r>
        <w:t>Data Structures:</w:t>
      </w:r>
    </w:p>
    <w:p>
      <w:r>
        <w:t xml:space="preserve">   - Vectors: One-dimensional arrays that hold data of the same type.</w:t>
      </w:r>
    </w:p>
    <w:p>
      <w:r>
        <w:t xml:space="preserve">   - Matrices: Two-dimensional arrays that hold data of the same type.</w:t>
      </w:r>
    </w:p>
    <w:p>
      <w:r>
        <w:t xml:space="preserve">   - Data Frames: Two-dimensional tables that can hold data of different types, commonly used for storing datasets.</w:t>
      </w:r>
    </w:p>
    <w:p>
      <w:r>
        <w:t xml:space="preserve">   - Lists: Collections of elements that can hold different data types and structures.</w:t>
      </w:r>
    </w:p>
    <w:p>
      <w:r>
        <w:t xml:space="preserve">   - Factors: Special vectors used to handle categorical data with predefined levels.</w:t>
      </w:r>
    </w:p>
    <w:p>
      <w:pPr>
        <w:pStyle w:val="Heading1"/>
      </w:pPr>
      <w:r>
        <w:t>3. Applications of R</w:t>
      </w:r>
    </w:p>
    <w:p>
      <w:r>
        <w:t>Statistical Analysis: R excels in performing complex statistical analyses, including hypothesis testing, regression analysis, and time-series forecasting.</w:t>
      </w:r>
    </w:p>
    <w:p>
      <w:r>
        <w:t>Data Visualization: R is renowned for its data visualization capabilities, offering powerful tools like ggplot2, lattice, and base R plotting functions.</w:t>
      </w:r>
    </w:p>
    <w:p>
      <w:r>
        <w:t>Data Mining: R is used for discovering patterns and insights in large datasets through techniques like clustering, association rule mining, and classification.</w:t>
      </w:r>
    </w:p>
    <w:p>
      <w:r>
        <w:t>Machine Learning: R supports various machine learning algorithms, such as decision trees, random forests, support vector machines, and neural networks, through packages like caret, randomForest, and e1071.</w:t>
      </w:r>
    </w:p>
    <w:p>
      <w:r>
        <w:t>Bioinformatics: R is extensively used in bioinformatics for analyzing biological data, including genomics and proteomics.</w:t>
      </w:r>
    </w:p>
    <w:p>
      <w:r>
        <w:t>Finance: R is widely used in finance for risk analysis, portfolio management, and time-series analysis, supported by packages like quantmod and TTR.</w:t>
      </w:r>
    </w:p>
    <w:p>
      <w:r>
        <w:t>Social Science: R is popular in social sciences for conducting surveys, statistical modeling, and analyzing social network data.</w:t>
      </w:r>
    </w:p>
    <w:p>
      <w:pPr>
        <w:pStyle w:val="Heading1"/>
      </w:pPr>
      <w:r>
        <w:t>4. Role of R in Data Science</w:t>
      </w:r>
    </w:p>
    <w:p>
      <w:r>
        <w:t>Data Wrangling: R provides robust tools for cleaning and preparing data for analysis. Packages like dplyr, tidyr, and data.table are commonly used for data manipulation.</w:t>
      </w:r>
    </w:p>
    <w:p>
      <w:r>
        <w:t>Exploratory Data Analysis (EDA): R enables comprehensive EDA with statistical summaries and visualizations to uncover patterns, trends, and relationships in data.</w:t>
      </w:r>
    </w:p>
    <w:p>
      <w:r>
        <w:t>Statistical Modeling: R offers a wide range of statistical models, including linear and logistic regression, ANOVA, and survival analysis, making it a preferred tool for statisticians and data scientists.</w:t>
      </w:r>
    </w:p>
    <w:p>
      <w:r>
        <w:t>Machine Learning: R supports the development and evaluation of machine learning models, offering tools for model training, hyperparameter tuning, and cross-validation.</w:t>
      </w:r>
    </w:p>
    <w:p>
      <w:r>
        <w:t>Data Visualization: R's data visualization packages are highly regarded for creating informative and aesthetically pleasing plots, charts, and maps, crucial for communicating insights.</w:t>
      </w:r>
    </w:p>
    <w:p>
      <w:r>
        <w:t>Reproducible Research: R supports reproducible research through tools like RMarkdown and knitr, allowing users to combine code, results, and narrative in a single document.</w:t>
      </w:r>
    </w:p>
    <w:p>
      <w:r>
        <w:t>Integration with Big Data: R can be integrated with big data technologies like Hadoop and Spark, allowing it to handle and analyze large datasets efficiently.</w:t>
      </w:r>
    </w:p>
    <w:p>
      <w:r>
        <w:t>Reporting and Automation: R enables automated report generation and dashboard creation using tools like Shiny, RMarkdown, and flexdashboard.</w:t>
      </w:r>
    </w:p>
    <w:p>
      <w:pPr>
        <w:pStyle w:val="Heading1"/>
      </w:pPr>
      <w:r>
        <w:t>5. Popular R Packages</w:t>
      </w:r>
    </w:p>
    <w:p>
      <w:r>
        <w:t>ggplot2: A powerful package for data visualization, based on the grammar of graphics.</w:t>
      </w:r>
    </w:p>
    <w:p>
      <w:r>
        <w:t>dplyr: Provides functions for data manipulation, offering a concise and consistent syntax.</w:t>
      </w:r>
    </w:p>
    <w:p>
      <w:r>
        <w:t>tidyr: Helps in tidying data, making it easy to work with structured datasets.</w:t>
      </w:r>
    </w:p>
    <w:p>
      <w:r>
        <w:t>data.table: An extension of data.frame that offers fast data manipulation.</w:t>
      </w:r>
    </w:p>
    <w:p>
      <w:r>
        <w:t>caret: A package for machine learning, providing tools for training and evaluating models.</w:t>
      </w:r>
    </w:p>
    <w:p>
      <w:r>
        <w:t>shiny: Allows building interactive web applications directly from R.</w:t>
      </w:r>
    </w:p>
    <w:p>
      <w:r>
        <w:t>lubridate: Simplifies working with date and time data.</w:t>
      </w:r>
    </w:p>
    <w:p>
      <w:r>
        <w:t>knitr: Facilitates dynamic report generation by embedding R code in documents.</w:t>
      </w:r>
    </w:p>
    <w:p>
      <w:r>
        <w:t>stringr: Provides tools for string manipulation and text processing.</w:t>
      </w:r>
    </w:p>
    <w:p>
      <w:r>
        <w:t>randomForest: Implements the random forest algorithm for classification and regression.</w:t>
      </w:r>
    </w:p>
    <w:p>
      <w:pPr>
        <w:pStyle w:val="Heading1"/>
      </w:pPr>
      <w:r>
        <w:t>6. RStudio: The Integrated Development Environment (IDE)</w:t>
      </w:r>
    </w:p>
    <w:p>
      <w:r>
        <w:t>RStudio: A popular IDE for R, providing a user-friendly interface for coding, debugging, and visualizing data. It integrates tools for RMarkdown, Shiny, and package development.</w:t>
      </w:r>
    </w:p>
    <w:p>
      <w:r>
        <w:t>Features of RStudio:</w:t>
      </w:r>
    </w:p>
    <w:p>
      <w:r>
        <w:t xml:space="preserve">   - Code Editor: A powerful editor with syntax highlighting, code completion, and debugging tools.</w:t>
      </w:r>
    </w:p>
    <w:p>
      <w:r>
        <w:t xml:space="preserve">   - Interactive Console: Allows for quick execution of R commands.</w:t>
      </w:r>
    </w:p>
    <w:p>
      <w:r>
        <w:t xml:space="preserve">   - Plots Pane: Displays visualizations generated by R scripts.</w:t>
      </w:r>
    </w:p>
    <w:p>
      <w:r>
        <w:t xml:space="preserve">   - Package Management: Easy installation and management of R packages.</w:t>
      </w:r>
    </w:p>
    <w:p>
      <w:r>
        <w:t xml:space="preserve">   - Projects: Organizes files and directories for easy management of large R projects.</w:t>
      </w:r>
    </w:p>
    <w:p>
      <w:pPr>
        <w:pStyle w:val="Heading1"/>
      </w:pPr>
      <w:r>
        <w:t>7. Comparison with Other Programming Languages</w:t>
      </w:r>
    </w:p>
    <w:p>
      <w:r>
        <w:t>R vs. Python: While both R and Python are popular in data science, R is often preferred for statistical analysis and data visualization, whereas Python is favored for machine learning and general-purpose programming.</w:t>
      </w:r>
    </w:p>
    <w:p>
      <w:r>
        <w:t>R vs. SAS/SPSS: R is open-source and flexible, offering a wider range of statistical techniques compared to proprietary software like SAS and SPSS, which are often more expensive and have steeper learning curves.</w:t>
      </w:r>
    </w:p>
    <w:p>
      <w:r>
        <w:t>R vs. Excel: R handles larger datasets and more complex analyses than Excel, which is better suited for smaller datasets and basic statistical analysis.</w:t>
      </w:r>
    </w:p>
    <w:p>
      <w:pPr>
        <w:pStyle w:val="Heading1"/>
      </w:pPr>
      <w:r>
        <w:t>8. Challenges and Limitations of R</w:t>
      </w:r>
    </w:p>
    <w:p>
      <w:r>
        <w:t>Memory Management: R processes data in-memory, which can be a limitation when working with very large datasets. However, this can be mitigated by integrating R with big data tools.</w:t>
      </w:r>
    </w:p>
    <w:p>
      <w:r>
        <w:t>Learning Curve: R’s syntax and functional programming approach may be challenging for beginners, especially those with no programming background.</w:t>
      </w:r>
    </w:p>
    <w:p>
      <w:r>
        <w:t>Performance: R may be slower than other languages like Python or C++ for certain tasks, but optimizations and parallel computing packages can address this.</w:t>
      </w:r>
    </w:p>
    <w:p>
      <w:r>
        <w:t>Less Suitable for Production: While R is excellent for data analysis and research, it is less commonly used in production environments compared to Python or Java.</w:t>
      </w:r>
    </w:p>
    <w:p>
      <w:pPr>
        <w:pStyle w:val="Heading1"/>
      </w:pPr>
      <w:r>
        <w:t>9. Best Practices in R Programming</w:t>
      </w:r>
    </w:p>
    <w:p>
      <w:r>
        <w:t>Code Readability: Write clean, readable, and well-documented code to make it understandable for others and for future reference.</w:t>
      </w:r>
    </w:p>
    <w:p>
      <w:r>
        <w:t>Modular Code: Break down code into functions and modules to improve maintainability and reusability.</w:t>
      </w:r>
    </w:p>
    <w:p>
      <w:r>
        <w:t>Version Control: Use Git and GitHub for version control to track changes and collaborate with others.</w:t>
      </w:r>
    </w:p>
    <w:p>
      <w:r>
        <w:t>Testing: Regularly test code using packages like testthat to ensure it functions correctly.</w:t>
      </w:r>
    </w:p>
    <w:p>
      <w:r>
        <w:t>Documentation: Use Roxygen2 to document functions and code, making it easier to understand and use.</w:t>
      </w:r>
    </w:p>
    <w:p>
      <w:pPr>
        <w:pStyle w:val="Heading1"/>
      </w:pPr>
      <w:r>
        <w:t>10. Future Trends in R</w:t>
      </w:r>
    </w:p>
    <w:p>
      <w:r>
        <w:t>Integration with AI: Increasing integration with AI and machine learning frameworks to handle more complex tasks.</w:t>
      </w:r>
    </w:p>
    <w:p>
      <w:r>
        <w:t>Cloud Computing: Enhanced support for cloud computing platforms like AWS, Azure, and Google Cloud for scalable data analysis.</w:t>
      </w:r>
    </w:p>
    <w:p>
      <w:r>
        <w:t>Interactive Visualizations: Growing development of packages for creating interactive visualizations and dashboards, making data insights more accessible and engaging.</w:t>
      </w:r>
    </w:p>
    <w:p>
      <w:r>
        <w:t>Education and Research: Continued dominance in academia for teaching statistics, data analysis, and research methodologies.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