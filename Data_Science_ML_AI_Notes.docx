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Science, Machine Learning, and AI: Definitions and Differences</w:t>
      </w:r>
    </w:p>
    <w:p>
      <w:pPr>
        <w:pStyle w:val="Heading1"/>
      </w:pPr>
      <w:r>
        <w:t>1. Data Science</w:t>
      </w:r>
    </w:p>
    <w:p>
      <w:r>
        <w:t>Definition: Data Science is an interdisciplinary field focused on extracting knowledge, insights, and useful information from data. It involves a combination of statistical analysis, data processing, and data visualization to understand complex data patterns and solve real-world problems.</w:t>
      </w:r>
    </w:p>
    <w:p>
      <w:r>
        <w:t>Components: Data Science includes data collection, cleaning, exploration, and analysis, along with the development of predictive models and data-driven decision-making.</w:t>
      </w:r>
    </w:p>
    <w:p>
      <w:r>
        <w:t>Tools and Techniques: Data wrangling, statistical analysis, data visualization, machine learning, and big data technologies.</w:t>
      </w:r>
    </w:p>
    <w:p>
      <w:r>
        <w:t>Applications: Business intelligence, forecasting, customer behavior analysis, and healthcare analytics.</w:t>
      </w:r>
    </w:p>
    <w:p>
      <w:pPr>
        <w:pStyle w:val="Heading1"/>
      </w:pPr>
      <w:r>
        <w:t>2. Machine Learning (ML)</w:t>
      </w:r>
    </w:p>
    <w:p>
      <w:r>
        <w:t>Definition: Machine Learning is a subset of AI that focuses on developing algorithms that allow computers to learn from data and improve their performance on tasks over time without being explicitly programmed. In essence, it's about creating models that can make predictions or decisions based on data.</w:t>
      </w:r>
    </w:p>
    <w:p>
      <w:r>
        <w:t>Types of Machine Learning:</w:t>
      </w:r>
    </w:p>
    <w:p>
      <w:r>
        <w:t xml:space="preserve">   - Supervised Learning: Learning from labeled data (e.g., classification and regression tasks).</w:t>
      </w:r>
    </w:p>
    <w:p>
      <w:r>
        <w:t xml:space="preserve">   - Unsupervised Learning: Finding patterns in unlabeled data (e.g., clustering and association).</w:t>
      </w:r>
    </w:p>
    <w:p>
      <w:r>
        <w:t xml:space="preserve">   - Reinforcement Learning: Learning through trial and error, optimizing actions based on rewards.</w:t>
      </w:r>
    </w:p>
    <w:p>
      <w:r>
        <w:t>Common Algorithms: Linear regression, decision trees, random forests, support vector machines, neural networks.</w:t>
      </w:r>
    </w:p>
    <w:p>
      <w:r>
        <w:t>Applications: Spam detection, image recognition, recommendation systems, fraud detection.</w:t>
      </w:r>
    </w:p>
    <w:p>
      <w:pPr>
        <w:pStyle w:val="Heading1"/>
      </w:pPr>
      <w:r>
        <w:t>3. Artificial Intelligence (AI)</w:t>
      </w:r>
    </w:p>
    <w:p>
      <w:r>
        <w:t>Definition: Artificial Intelligence is a broader field that encompasses the creation of machines or systems that can perform tasks that typically require human intelligence. These tasks include reasoning, problem-solving, understanding natural language, recognizing patterns, and making decisions.</w:t>
      </w:r>
    </w:p>
    <w:p>
      <w:r>
        <w:t>Subfields of AI:</w:t>
      </w:r>
    </w:p>
    <w:p>
      <w:r>
        <w:t xml:space="preserve">   - Machine Learning: As mentioned, it involves systems that learn from data.</w:t>
      </w:r>
    </w:p>
    <w:p>
      <w:r>
        <w:t xml:space="preserve">   - Natural Language Processing (NLP): Understanding and generating human language.</w:t>
      </w:r>
    </w:p>
    <w:p>
      <w:r>
        <w:t xml:space="preserve">   - Computer Vision: Analyzing and interpreting visual information.</w:t>
      </w:r>
    </w:p>
    <w:p>
      <w:r>
        <w:t xml:space="preserve">   - Robotics: Designing intelligent robots that can interact with their environment.</w:t>
      </w:r>
    </w:p>
    <w:p>
      <w:r>
        <w:t>Applications: Autonomous vehicles, virtual assistants (e.g., Siri, Alexa), smart home devices, and game AI.</w:t>
      </w:r>
    </w:p>
    <w:p>
      <w:pPr>
        <w:pStyle w:val="Heading1"/>
      </w:pPr>
      <w:r>
        <w:t>Differences Between Data Science, Machine Learning, and AI</w:t>
      </w:r>
    </w:p>
    <w:p>
      <w:r>
        <w:t>Scope:</w:t>
      </w:r>
    </w:p>
    <w:p>
      <w:r>
        <w:t xml:space="preserve">   - Data Science: Focuses on the process of analyzing data and deriving insights. It is an umbrella term that often uses ML and AI as tools within its processes.</w:t>
      </w:r>
    </w:p>
    <w:p>
      <w:r>
        <w:t xml:space="preserve">   - Machine Learning: A specific area within AI that deals with building systems that learn from data. It's more focused on the development of algorithms that can make predictions or decisions based on input data.</w:t>
      </w:r>
    </w:p>
    <w:p>
      <w:r>
        <w:t xml:space="preserve">   - AI: The broadest field, encompassing any form of intelligence demonstrated by machines. ML is a subset of AI, and data science often uses AI techniques.</w:t>
      </w:r>
    </w:p>
    <w:p>
      <w:r>
        <w:t>Objective:</w:t>
      </w:r>
    </w:p>
    <w:p>
      <w:r>
        <w:t xml:space="preserve">   - Data Science: To analyze data and extract meaningful insights that can drive decision-making.</w:t>
      </w:r>
    </w:p>
    <w:p>
      <w:r>
        <w:t xml:space="preserve">   - Machine Learning: To develop models that can make predictions or decisions based on data.</w:t>
      </w:r>
    </w:p>
    <w:p>
      <w:r>
        <w:t xml:space="preserve">   - AI: To create systems that can perform tasks requiring human-like intelligence, such as reasoning, learning, and adapting.</w:t>
      </w:r>
    </w:p>
    <w:p>
      <w:r>
        <w:t>Tools and Techniques:</w:t>
      </w:r>
    </w:p>
    <w:p>
      <w:r>
        <w:t xml:space="preserve">   - Data Science: Includes tools like Python, R, SQL, Tableau, and big data technologies. Techniques include statistical analysis, data cleaning, and visualization.</w:t>
      </w:r>
    </w:p>
    <w:p>
      <w:r>
        <w:t xml:space="preserve">   - Machine Learning: Involves algorithms like linear regression, decision trees, and neural networks, implemented using libraries like Scikit-learn, TensorFlow, and PyTorch.</w:t>
      </w:r>
    </w:p>
    <w:p>
      <w:r>
        <w:t xml:space="preserve">   - AI: Uses a range of technologies, from rule-based systems to neural networks, with tools like TensorFlow, Keras, OpenAI, and robotics platforms.</w:t>
      </w:r>
    </w:p>
    <w:p>
      <w:r>
        <w:t>Applications:</w:t>
      </w:r>
    </w:p>
    <w:p>
      <w:r>
        <w:t xml:space="preserve">   - Data Science: Business analytics, customer segmentation, financial modeling, and healthcare analytics.</w:t>
      </w:r>
    </w:p>
    <w:p>
      <w:r>
        <w:t xml:space="preserve">   - Machine Learning: Image recognition, recommendation engines, predictive analytics, and natural language processing.</w:t>
      </w:r>
    </w:p>
    <w:p>
      <w:r>
        <w:t xml:space="preserve">   - AI: Autonomous vehicles, robotics, intelligent assistants, and smart home systems.</w:t>
      </w:r>
    </w:p>
    <w:p>
      <w:pPr>
        <w:pStyle w:val="Heading1"/>
      </w:pPr>
      <w:r>
        <w:t>Summary</w:t>
      </w:r>
    </w:p>
    <w:p>
      <w:r>
        <w:t>- Data Science is about working with data to extract insights.</w:t>
      </w:r>
    </w:p>
    <w:p>
      <w:r>
        <w:t>- Machine Learning is a technique used within Data Science and AI to build predictive models.</w:t>
      </w:r>
    </w:p>
    <w:p>
      <w:r>
        <w:t>- AI is the overarching field that aims to create intelligent systems capable of performing tasks that require human intelligence.</w:t>
      </w:r>
    </w:p>
    <w:p>
      <w:r>
        <w:t>While they are interconnected, each has its distinct focus and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