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 Concepts in Data Science</w:t>
      </w:r>
    </w:p>
    <w:p>
      <w:pPr>
        <w:pStyle w:val="Heading1"/>
      </w:pPr>
      <w:r>
        <w:t>1. Data</w:t>
      </w:r>
    </w:p>
    <w:p>
      <w:r>
        <w:t>Definition: Data refers to raw facts and figures that are collected from various sources. It can be structured (organized in tables, databases) or unstructured (text, images, videos).</w:t>
      </w:r>
    </w:p>
    <w:p>
      <w:r>
        <w:t>Types of Data:</w:t>
      </w:r>
    </w:p>
    <w:p>
      <w:r>
        <w:t xml:space="preserve">   - Structured Data: Organized in rows and columns, such as in databases or spreadsheets. Examples include sales data, customer information, and financial records.</w:t>
      </w:r>
    </w:p>
    <w:p>
      <w:r>
        <w:t xml:space="preserve">   - Unstructured Data: Not organized in a predefined manner, including text files, emails, social media posts, videos, and images.</w:t>
      </w:r>
    </w:p>
    <w:p>
      <w:r>
        <w:t xml:space="preserve">   - Semi-Structured Data: Contains elements of both structured and unstructured data. Examples include XML files and JSON documents.</w:t>
      </w:r>
    </w:p>
    <w:p>
      <w:pPr>
        <w:pStyle w:val="Heading1"/>
      </w:pPr>
      <w:r>
        <w:t>2. Data Processing</w:t>
      </w:r>
    </w:p>
    <w:p>
      <w:r>
        <w:t>Definition: Data processing involves the collection, transformation, and organization of data to make it useful for analysis.</w:t>
      </w:r>
    </w:p>
    <w:p>
      <w:r>
        <w:t>Steps in Data Processing:</w:t>
      </w:r>
    </w:p>
    <w:p>
      <w:r>
        <w:t xml:space="preserve">   - Data Collection: Gathering raw data from various sources such as databases, APIs, sensors, or surveys.</w:t>
      </w:r>
    </w:p>
    <w:p>
      <w:r>
        <w:t xml:space="preserve">   - Data Cleaning: Removing or correcting inaccuracies, handling missing values, and dealing with outliers to ensure data quality.</w:t>
      </w:r>
    </w:p>
    <w:p>
      <w:r>
        <w:t xml:space="preserve">   - Data Transformation: Converting data into a suitable format or structure, such as normalizing, aggregating, or encoding data.</w:t>
      </w:r>
    </w:p>
    <w:p>
      <w:r>
        <w:t xml:space="preserve">   - Data Integration: Combining data from different sources into a unified view.</w:t>
      </w:r>
    </w:p>
    <w:p>
      <w:r>
        <w:t xml:space="preserve">   - Data Reduction: Simplifying the data without losing significant information, often through techniques like dimensionality reduction or aggregation.</w:t>
      </w:r>
    </w:p>
    <w:p>
      <w:pPr>
        <w:pStyle w:val="Heading1"/>
      </w:pPr>
      <w:r>
        <w:t>3. Exploratory Data Analysis (EDA)</w:t>
      </w:r>
    </w:p>
    <w:p>
      <w:r>
        <w:t>Definition: EDA is the process of summarizing and visualizing the main characteristics of a dataset to uncover patterns, detect anomalies, and check assumptions.</w:t>
      </w:r>
    </w:p>
    <w:p>
      <w:r>
        <w:t>Key Techniques:</w:t>
      </w:r>
    </w:p>
    <w:p>
      <w:r>
        <w:t xml:space="preserve">   - Descriptive Statistics: Summarizing data using measures such as mean, median, mode, variance, and standard deviation.</w:t>
      </w:r>
    </w:p>
    <w:p>
      <w:r>
        <w:t xml:space="preserve">   - Data Visualization: Using charts, graphs, and plots to visually explore data distributions, relationships, and trends. Common tools include histograms, scatter plots, box plots, and heatmaps.</w:t>
      </w:r>
    </w:p>
    <w:p>
      <w:r>
        <w:t xml:space="preserve">   - Correlation Analysis: Measuring the relationship between two or more variables using correlation coefficients.</w:t>
      </w:r>
    </w:p>
    <w:p>
      <w:r>
        <w:t xml:space="preserve">   - Outlier Detection: Identifying data points that significantly differ from other observations in the dataset.</w:t>
      </w:r>
    </w:p>
    <w:p>
      <w:pPr>
        <w:pStyle w:val="Heading1"/>
      </w:pPr>
      <w:r>
        <w:t>4. Feature Engineering</w:t>
      </w:r>
    </w:p>
    <w:p>
      <w:r>
        <w:t>Definition: Feature engineering involves creating new features or modifying existing ones to improve the performance of machine learning models.</w:t>
      </w:r>
    </w:p>
    <w:p>
      <w:r>
        <w:t>Techniques in Feature Engineering:</w:t>
      </w:r>
    </w:p>
    <w:p>
      <w:r>
        <w:t xml:space="preserve">   - Feature Creation: Generating new features from existing data, such as combining or transforming variables.</w:t>
      </w:r>
    </w:p>
    <w:p>
      <w:r>
        <w:t xml:space="preserve">   - Feature Selection: Choosing the most relevant features for the model to reduce dimensionality and avoid overfitting.</w:t>
      </w:r>
    </w:p>
    <w:p>
      <w:r>
        <w:t xml:space="preserve">   - Feature Scaling: Standardizing or normalizing features to bring them to a similar scale, especially important for algorithms like SVM or KNN.</w:t>
      </w:r>
    </w:p>
    <w:p>
      <w:r>
        <w:t xml:space="preserve">   - Encoding Categorical Variables: Converting categorical data into numerical format using techniques like one-hot encoding, label encoding, or binary encoding.</w:t>
      </w:r>
    </w:p>
    <w:p>
      <w:pPr>
        <w:pStyle w:val="Heading1"/>
      </w:pPr>
      <w:r>
        <w:t>5. Modeling</w:t>
      </w:r>
    </w:p>
    <w:p>
      <w:r>
        <w:t>Definition: Modeling involves creating mathematical representations of data to make predictions or understand relationships between variables.</w:t>
      </w:r>
    </w:p>
    <w:p>
      <w:r>
        <w:t>Types of Models:</w:t>
      </w:r>
    </w:p>
    <w:p>
      <w:r>
        <w:t xml:space="preserve">   - Predictive Models: Used to predict an outcome based on input data (e.g., regression models, classification models).</w:t>
      </w:r>
    </w:p>
    <w:p>
      <w:r>
        <w:t xml:space="preserve">   - Descriptive Models: Used to describe patterns in data, such as clustering or association models.</w:t>
      </w:r>
    </w:p>
    <w:p>
      <w:r>
        <w:t xml:space="preserve">   - Prescriptive Models: Provide recommendations for actions based on the predicted outcomes (e.g., optimization models).</w:t>
      </w:r>
    </w:p>
    <w:p>
      <w:r>
        <w:t>Model Development Process:</w:t>
      </w:r>
    </w:p>
    <w:p>
      <w:r>
        <w:t xml:space="preserve">   - Model Selection: Choosing the appropriate algorithm based on the problem type and data characteristics.</w:t>
      </w:r>
    </w:p>
    <w:p>
      <w:r>
        <w:t xml:space="preserve">   - Model Training: Fitting the model to the training data by adjusting parameters to minimize error.</w:t>
      </w:r>
    </w:p>
    <w:p>
      <w:r>
        <w:t xml:space="preserve">   - Model Validation: Evaluating the model’s performance on a separate validation set to avoid overfitting.</w:t>
      </w:r>
    </w:p>
    <w:p>
      <w:r>
        <w:t xml:space="preserve">   - Model Tuning: Fine-tuning hyperparameters to improve model performance.</w:t>
      </w:r>
    </w:p>
    <w:p>
      <w:r>
        <w:t xml:space="preserve">   - Model Deployment: Integrating the model into a production environment for real-world use.</w:t>
      </w:r>
    </w:p>
    <w:p>
      <w:pPr>
        <w:pStyle w:val="Heading1"/>
      </w:pPr>
      <w:r>
        <w:t>6. Evaluation</w:t>
      </w:r>
    </w:p>
    <w:p>
      <w:r>
        <w:t>Definition: Model evaluation is the process of assessing the performance of a machine learning model using specific metrics.</w:t>
      </w:r>
    </w:p>
    <w:p>
      <w:r>
        <w:t>Common Evaluation Metrics:</w:t>
      </w:r>
    </w:p>
    <w:p>
      <w:r>
        <w:t xml:space="preserve">   - Accuracy: The percentage of correct predictions made by the model.</w:t>
      </w:r>
    </w:p>
    <w:p>
      <w:r>
        <w:t xml:space="preserve">   - Precision: The proportion of true positive predictions among all positive predictions.</w:t>
      </w:r>
    </w:p>
    <w:p>
      <w:r>
        <w:t xml:space="preserve">   - Recall (Sensitivity): The proportion of true positive predictions among all actual positives.</w:t>
      </w:r>
    </w:p>
    <w:p>
      <w:r>
        <w:t xml:space="preserve">   - F1 Score: The harmonic mean of precision and recall, balancing both metrics.</w:t>
      </w:r>
    </w:p>
    <w:p>
      <w:r>
        <w:t xml:space="preserve">   - ROC-AUC: A graphical representation of a model's performance, showing the trade-off between true positive rate and false positive rate.</w:t>
      </w:r>
    </w:p>
    <w:p>
      <w:r>
        <w:t xml:space="preserve">   - Confusion Matrix: A table that summarizes the performance of a classification model by showing the actual vs. predicted classifications.</w:t>
      </w:r>
    </w:p>
    <w:p>
      <w:pPr>
        <w:pStyle w:val="Heading1"/>
      </w:pPr>
      <w:r>
        <w:t>7. Communication</w:t>
      </w:r>
    </w:p>
    <w:p>
      <w:r>
        <w:t>Definition: Communication in data science involves presenting data-driven insights in a clear, concise, and compelling manner to stakeholders.</w:t>
      </w:r>
    </w:p>
    <w:p>
      <w:r>
        <w:t>Techniques for Effective Communication:</w:t>
      </w:r>
    </w:p>
    <w:p>
      <w:r>
        <w:t xml:space="preserve">   - Data Visualization: Using charts, graphs, and dashboards to make complex data understandable.</w:t>
      </w:r>
    </w:p>
    <w:p>
      <w:r>
        <w:t xml:space="preserve">   - Storytelling: Crafting a narrative around the data insights to engage and persuade the audience.</w:t>
      </w:r>
    </w:p>
    <w:p>
      <w:r>
        <w:t xml:space="preserve">   - Reporting: Writing detailed reports or summaries that explain the methodology, analysis, and conclusions in a structured format.</w:t>
      </w:r>
    </w:p>
    <w:p>
      <w:r>
        <w:t xml:space="preserve">   - Presentation: Using slides or interactive tools to share findings in meetings, webinars, or workshops.</w:t>
      </w:r>
    </w:p>
    <w:p>
      <w:pPr>
        <w:pStyle w:val="Heading1"/>
      </w:pPr>
      <w:r>
        <w:t>8. Tools and Technologies</w:t>
      </w:r>
    </w:p>
    <w:p>
      <w:r>
        <w:t>Programming Languages: Python (with libraries like Pandas, NumPy, Scikit-learn), R, SQL.</w:t>
      </w:r>
    </w:p>
    <w:p>
      <w:r>
        <w:t>Data Visualization Tools: Matplotlib, Seaborn, Tableau, Power BI.</w:t>
      </w:r>
    </w:p>
    <w:p>
      <w:r>
        <w:t>Big Data Technologies: Hadoop, Spark, Hive, AWS, Google Cloud.</w:t>
      </w:r>
    </w:p>
    <w:p>
      <w:r>
        <w:t>Machine Learning Frameworks: TensorFlow, Keras, PyTorch, Scikit-learn.</w:t>
      </w:r>
    </w:p>
    <w:p>
      <w:r>
        <w:t>Version Control and Collaboration: Git, GitHub, Jupyter Notebooks.</w:t>
      </w:r>
    </w:p>
    <w:p>
      <w:pPr>
        <w:pStyle w:val="Heading1"/>
      </w:pPr>
      <w:r>
        <w:t>9. Ethics in Data Science</w:t>
      </w:r>
    </w:p>
    <w:p>
      <w:r>
        <w:t>Data Privacy: Ensuring the privacy and confidentiality of sensitive information, complying with regulations like GDPR or CCPA.</w:t>
      </w:r>
    </w:p>
    <w:p>
      <w:r>
        <w:t>Bias and Fairness: Avoiding biases in data and models that could lead to unfair or discriminatory outcomes.</w:t>
      </w:r>
    </w:p>
    <w:p>
      <w:r>
        <w:t>Transparency: Being clear about how data is used and how models make decisions, providing explanations to stakeholders.</w:t>
      </w:r>
    </w:p>
    <w:p>
      <w:r>
        <w:t>Accountability: Ensuring that data science practices are responsible and that there is accountability for the impact of models on society.</w:t>
      </w:r>
    </w:p>
    <w:p>
      <w:pPr>
        <w:pStyle w:val="Heading1"/>
      </w:pPr>
      <w:r>
        <w:t>10. Applications of Data Science</w:t>
      </w:r>
    </w:p>
    <w:p>
      <w:r>
        <w:t>Business Intelligence: Analyzing data to support decision-making and strategy formulation.</w:t>
      </w:r>
    </w:p>
    <w:p>
      <w:r>
        <w:t>Predictive Analytics: Forecasting future trends, such as sales, customer behavior, or market changes.</w:t>
      </w:r>
    </w:p>
    <w:p>
      <w:r>
        <w:t>Natural Language Processing (NLP): Analyzing and understanding human language data, such as sentiment analysis, chatbots, or text summarization.</w:t>
      </w:r>
    </w:p>
    <w:p>
      <w:r>
        <w:t>Computer Vision: Extracting information from images and videos for tasks like facial recognition, object detection, or image classification.</w:t>
      </w:r>
    </w:p>
    <w:p>
      <w:r>
        <w:t>Recommender Systems: Suggesting products, content, or services to users based on their preferences and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